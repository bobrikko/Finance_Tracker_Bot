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6F2" w:rsidRPr="008B2EAD" w:rsidRDefault="00AE558D">
      <w:pPr>
        <w:pStyle w:val="1"/>
        <w:rPr>
          <w:lang w:val="ru-RU"/>
        </w:rPr>
      </w:pPr>
      <w:r w:rsidRPr="008B2EAD">
        <w:rPr>
          <w:lang w:val="ru-RU"/>
        </w:rPr>
        <w:t>Пояснительная записка</w:t>
      </w:r>
    </w:p>
    <w:p w:rsidR="000656F2" w:rsidRPr="008B2EAD" w:rsidRDefault="00AE558D">
      <w:pPr>
        <w:pStyle w:val="21"/>
        <w:rPr>
          <w:lang w:val="ru-RU"/>
        </w:rPr>
      </w:pPr>
      <w:r w:rsidRPr="008B2EAD">
        <w:rPr>
          <w:lang w:val="ru-RU"/>
        </w:rPr>
        <w:t>Название проекта:</w:t>
      </w:r>
    </w:p>
    <w:p w:rsidR="000656F2" w:rsidRPr="008B2EAD" w:rsidRDefault="00AE558D">
      <w:pPr>
        <w:rPr>
          <w:lang w:val="ru-RU"/>
        </w:rPr>
      </w:pPr>
      <w:r>
        <w:t>Telegram</w:t>
      </w:r>
      <w:r w:rsidRPr="008B2EAD">
        <w:rPr>
          <w:lang w:val="ru-RU"/>
        </w:rPr>
        <w:t>-бот для учёта финансов и конвертации валют</w:t>
      </w:r>
    </w:p>
    <w:p w:rsidR="000656F2" w:rsidRPr="008B2EAD" w:rsidRDefault="00AE558D">
      <w:pPr>
        <w:pStyle w:val="21"/>
        <w:rPr>
          <w:lang w:val="ru-RU"/>
        </w:rPr>
      </w:pPr>
      <w:r w:rsidRPr="008B2EAD">
        <w:rPr>
          <w:lang w:val="ru-RU"/>
        </w:rPr>
        <w:t>Цель проекта:</w:t>
      </w:r>
    </w:p>
    <w:p w:rsidR="000656F2" w:rsidRPr="008B2EAD" w:rsidRDefault="00AE558D">
      <w:pPr>
        <w:rPr>
          <w:lang w:val="ru-RU"/>
        </w:rPr>
      </w:pPr>
      <w:r w:rsidRPr="008B2EAD">
        <w:rPr>
          <w:lang w:val="ru-RU"/>
        </w:rPr>
        <w:t xml:space="preserve">Создание </w:t>
      </w:r>
      <w:r>
        <w:t>Telegram</w:t>
      </w:r>
      <w:r w:rsidRPr="008B2EAD">
        <w:rPr>
          <w:lang w:val="ru-RU"/>
        </w:rPr>
        <w:t xml:space="preserve">-бота, который позволяет пользователю удобно вести учёт доходов и расходов, просматривать баланс и историю транзакций, а также </w:t>
      </w:r>
      <w:r w:rsidRPr="008B2EAD">
        <w:rPr>
          <w:lang w:val="ru-RU"/>
        </w:rPr>
        <w:t>выполнять конвертацию между различными валютами.</w:t>
      </w:r>
    </w:p>
    <w:p w:rsidR="000656F2" w:rsidRDefault="00AE558D">
      <w:pPr>
        <w:pStyle w:val="21"/>
      </w:pPr>
      <w:proofErr w:type="spellStart"/>
      <w:r>
        <w:t>Основные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>:</w:t>
      </w:r>
    </w:p>
    <w:p w:rsidR="000656F2" w:rsidRPr="008B2EAD" w:rsidRDefault="00AE558D">
      <w:pPr>
        <w:rPr>
          <w:lang w:val="ru-RU"/>
        </w:rPr>
      </w:pPr>
      <w:r w:rsidRPr="008B2EAD">
        <w:rPr>
          <w:lang w:val="ru-RU"/>
        </w:rPr>
        <w:t>1. Учёт доходов и расходов</w:t>
      </w:r>
      <w:r w:rsidRPr="008B2EAD">
        <w:rPr>
          <w:lang w:val="ru-RU"/>
        </w:rPr>
        <w:br/>
        <w:t>— Добавление доходов и расходов с указанием суммы</w:t>
      </w:r>
      <w:r w:rsidRPr="008B2EAD">
        <w:rPr>
          <w:lang w:val="ru-RU"/>
        </w:rPr>
        <w:t>.</w:t>
      </w:r>
      <w:r w:rsidRPr="008B2EAD">
        <w:rPr>
          <w:lang w:val="ru-RU"/>
        </w:rPr>
        <w:br/>
        <w:t>— Поддержка баз данных (</w:t>
      </w:r>
      <w:r>
        <w:t>SQLite</w:t>
      </w:r>
      <w:r w:rsidRPr="008B2EAD">
        <w:rPr>
          <w:lang w:val="ru-RU"/>
        </w:rPr>
        <w:t>) для долговременного хранения данных.</w:t>
      </w:r>
      <w:r w:rsidRPr="008B2EAD">
        <w:rPr>
          <w:lang w:val="ru-RU"/>
        </w:rPr>
        <w:br/>
      </w:r>
      <w:r w:rsidRPr="008B2EAD">
        <w:rPr>
          <w:lang w:val="ru-RU"/>
        </w:rPr>
        <w:br/>
        <w:t>2. Просмотр баланса</w:t>
      </w:r>
      <w:r w:rsidRPr="008B2EAD">
        <w:rPr>
          <w:lang w:val="ru-RU"/>
        </w:rPr>
        <w:t xml:space="preserve"> и истории</w:t>
      </w:r>
      <w:r w:rsidRPr="008B2EAD">
        <w:rPr>
          <w:lang w:val="ru-RU"/>
        </w:rPr>
        <w:br/>
        <w:t>— Просмотр общего баланса.</w:t>
      </w:r>
      <w:r w:rsidRPr="008B2EAD">
        <w:rPr>
          <w:lang w:val="ru-RU"/>
        </w:rPr>
        <w:br/>
        <w:t>— История транзакций с возможнос</w:t>
      </w:r>
      <w:r w:rsidR="008B2EAD">
        <w:rPr>
          <w:lang w:val="ru-RU"/>
        </w:rPr>
        <w:t>тью удаления отдельных записей.</w:t>
      </w:r>
      <w:r w:rsidR="008B2EAD">
        <w:rPr>
          <w:lang w:val="ru-RU"/>
        </w:rPr>
        <w:br/>
      </w:r>
      <w:r w:rsidR="008B2EAD">
        <w:rPr>
          <w:lang w:val="ru-RU"/>
        </w:rPr>
        <w:br/>
      </w:r>
      <w:r w:rsidR="008B2EAD" w:rsidRPr="008B2EAD">
        <w:rPr>
          <w:lang w:val="ru-RU"/>
        </w:rPr>
        <w:t>3</w:t>
      </w:r>
      <w:r w:rsidRPr="008B2EAD">
        <w:rPr>
          <w:lang w:val="ru-RU"/>
        </w:rPr>
        <w:t>. Конвертация валют</w:t>
      </w:r>
      <w:r w:rsidRPr="008B2EAD">
        <w:rPr>
          <w:lang w:val="ru-RU"/>
        </w:rPr>
        <w:br/>
        <w:t xml:space="preserve">— Поддержка команды конвертации: 100 </w:t>
      </w:r>
      <w:r>
        <w:t>USD</w:t>
      </w:r>
      <w:r w:rsidRPr="008B2EAD">
        <w:rPr>
          <w:lang w:val="ru-RU"/>
        </w:rPr>
        <w:t xml:space="preserve"> в </w:t>
      </w:r>
      <w:r>
        <w:t>EUR</w:t>
      </w:r>
      <w:r w:rsidRPr="008B2EAD">
        <w:rPr>
          <w:lang w:val="ru-RU"/>
        </w:rPr>
        <w:t xml:space="preserve">, 700 </w:t>
      </w:r>
      <w:r>
        <w:t>RUB</w:t>
      </w:r>
      <w:r w:rsidRPr="008B2EAD">
        <w:rPr>
          <w:lang w:val="ru-RU"/>
        </w:rPr>
        <w:t xml:space="preserve"> в </w:t>
      </w:r>
      <w:r>
        <w:t>CNY</w:t>
      </w:r>
      <w:r w:rsidRPr="008B2EAD">
        <w:rPr>
          <w:lang w:val="ru-RU"/>
        </w:rPr>
        <w:t xml:space="preserve"> и т.п.</w:t>
      </w:r>
      <w:r w:rsidRPr="008B2EAD">
        <w:rPr>
          <w:lang w:val="ru-RU"/>
        </w:rPr>
        <w:br/>
        <w:t xml:space="preserve">— Актуальные данные получаются с </w:t>
      </w:r>
      <w:r>
        <w:t>API</w:t>
      </w:r>
      <w:r w:rsidRPr="008B2EAD">
        <w:rPr>
          <w:lang w:val="ru-RU"/>
        </w:rPr>
        <w:t xml:space="preserve"> Центробанка РФ (</w:t>
      </w:r>
      <w:r>
        <w:t>https</w:t>
      </w:r>
      <w:r w:rsidRPr="008B2EAD">
        <w:rPr>
          <w:lang w:val="ru-RU"/>
        </w:rPr>
        <w:t>://</w:t>
      </w:r>
      <w:r>
        <w:t>www</w:t>
      </w:r>
      <w:r w:rsidRPr="008B2EAD">
        <w:rPr>
          <w:lang w:val="ru-RU"/>
        </w:rPr>
        <w:t>.</w:t>
      </w:r>
      <w:proofErr w:type="spellStart"/>
      <w:r>
        <w:t>cbr</w:t>
      </w:r>
      <w:proofErr w:type="spellEnd"/>
      <w:r w:rsidRPr="008B2EAD">
        <w:rPr>
          <w:lang w:val="ru-RU"/>
        </w:rPr>
        <w:t>-</w:t>
      </w:r>
      <w:r>
        <w:t>xml</w:t>
      </w:r>
      <w:r w:rsidRPr="008B2EAD">
        <w:rPr>
          <w:lang w:val="ru-RU"/>
        </w:rPr>
        <w:t>-</w:t>
      </w:r>
      <w:r>
        <w:t>daily</w:t>
      </w:r>
      <w:r w:rsidRPr="008B2EAD">
        <w:rPr>
          <w:lang w:val="ru-RU"/>
        </w:rPr>
        <w:t>.</w:t>
      </w:r>
      <w:proofErr w:type="spellStart"/>
      <w:r>
        <w:t>ru</w:t>
      </w:r>
      <w:proofErr w:type="spellEnd"/>
      <w:r w:rsidR="008B2EAD">
        <w:rPr>
          <w:lang w:val="ru-RU"/>
        </w:rPr>
        <w:t>/).</w:t>
      </w:r>
      <w:r w:rsidR="008B2EAD">
        <w:rPr>
          <w:lang w:val="ru-RU"/>
        </w:rPr>
        <w:br/>
      </w:r>
      <w:r w:rsidR="008B2EAD">
        <w:rPr>
          <w:lang w:val="ru-RU"/>
        </w:rPr>
        <w:br/>
      </w:r>
      <w:r w:rsidR="008B2EAD" w:rsidRPr="008B2EAD">
        <w:rPr>
          <w:lang w:val="ru-RU"/>
        </w:rPr>
        <w:t>4</w:t>
      </w:r>
      <w:r w:rsidRPr="008B2EAD">
        <w:rPr>
          <w:lang w:val="ru-RU"/>
        </w:rPr>
        <w:t xml:space="preserve">. Управление через клавиатуру </w:t>
      </w:r>
      <w:r>
        <w:t>Tele</w:t>
      </w:r>
      <w:r>
        <w:t>gram</w:t>
      </w:r>
      <w:r w:rsidRPr="008B2EAD">
        <w:rPr>
          <w:lang w:val="ru-RU"/>
        </w:rPr>
        <w:br/>
        <w:t>— Управление реализовано через обычные кнопки (</w:t>
      </w:r>
      <w:proofErr w:type="spellStart"/>
      <w:r>
        <w:t>ReplyKeyboardMarkup</w:t>
      </w:r>
      <w:proofErr w:type="spellEnd"/>
      <w:r w:rsidRPr="008B2EAD">
        <w:rPr>
          <w:lang w:val="ru-RU"/>
        </w:rPr>
        <w:t>)</w:t>
      </w:r>
    </w:p>
    <w:p w:rsidR="000656F2" w:rsidRPr="008B2EAD" w:rsidRDefault="00AE558D">
      <w:pPr>
        <w:pStyle w:val="21"/>
        <w:rPr>
          <w:lang w:val="ru-RU"/>
        </w:rPr>
      </w:pPr>
      <w:r w:rsidRPr="008B2EAD">
        <w:rPr>
          <w:lang w:val="ru-RU"/>
        </w:rPr>
        <w:t>Используемые технологии:</w:t>
      </w:r>
    </w:p>
    <w:p w:rsidR="000656F2" w:rsidRPr="008B2EAD" w:rsidRDefault="00AE558D">
      <w:pPr>
        <w:rPr>
          <w:lang w:val="ru-RU"/>
        </w:rPr>
      </w:pPr>
      <w:r w:rsidRPr="008B2EAD">
        <w:rPr>
          <w:lang w:val="ru-RU"/>
        </w:rPr>
        <w:t xml:space="preserve">- Язык программирования: </w:t>
      </w:r>
      <w:r>
        <w:t>Python</w:t>
      </w:r>
      <w:r w:rsidRPr="008B2EAD">
        <w:rPr>
          <w:lang w:val="ru-RU"/>
        </w:rPr>
        <w:t xml:space="preserve"> 3</w:t>
      </w:r>
      <w:r w:rsidRPr="008B2EAD">
        <w:rPr>
          <w:lang w:val="ru-RU"/>
        </w:rPr>
        <w:br/>
        <w:t>- Библиотеки:</w:t>
      </w:r>
      <w:r w:rsidRPr="008B2EAD">
        <w:rPr>
          <w:lang w:val="ru-RU"/>
        </w:rPr>
        <w:br/>
        <w:t xml:space="preserve">  • </w:t>
      </w:r>
      <w:r>
        <w:t>python</w:t>
      </w:r>
      <w:r w:rsidRPr="008B2EAD">
        <w:rPr>
          <w:lang w:val="ru-RU"/>
        </w:rPr>
        <w:t>-</w:t>
      </w:r>
      <w:r>
        <w:t>telegram</w:t>
      </w:r>
      <w:r w:rsidRPr="008B2EAD">
        <w:rPr>
          <w:lang w:val="ru-RU"/>
        </w:rPr>
        <w:t>-</w:t>
      </w:r>
      <w:r>
        <w:t>bot</w:t>
      </w:r>
      <w:r w:rsidRPr="008B2EAD">
        <w:rPr>
          <w:lang w:val="ru-RU"/>
        </w:rPr>
        <w:t xml:space="preserve"> — для взаимодействия с </w:t>
      </w:r>
      <w:r>
        <w:t>Telegram</w:t>
      </w:r>
      <w:r w:rsidRPr="008B2EAD">
        <w:rPr>
          <w:lang w:val="ru-RU"/>
        </w:rPr>
        <w:t xml:space="preserve"> </w:t>
      </w:r>
      <w:r>
        <w:t>API</w:t>
      </w:r>
      <w:r w:rsidRPr="008B2EAD">
        <w:rPr>
          <w:lang w:val="ru-RU"/>
        </w:rPr>
        <w:br/>
        <w:t xml:space="preserve">  • </w:t>
      </w:r>
      <w:proofErr w:type="spellStart"/>
      <w:r>
        <w:t>sqlite</w:t>
      </w:r>
      <w:proofErr w:type="spellEnd"/>
      <w:r w:rsidRPr="008B2EAD">
        <w:rPr>
          <w:lang w:val="ru-RU"/>
        </w:rPr>
        <w:t>3 — для хранения данн</w:t>
      </w:r>
      <w:r w:rsidRPr="008B2EAD">
        <w:rPr>
          <w:lang w:val="ru-RU"/>
        </w:rPr>
        <w:t>ых</w:t>
      </w:r>
      <w:r w:rsidRPr="008B2EAD">
        <w:rPr>
          <w:lang w:val="ru-RU"/>
        </w:rPr>
        <w:br/>
        <w:t xml:space="preserve">  • </w:t>
      </w:r>
      <w:r>
        <w:t>requests</w:t>
      </w:r>
      <w:r w:rsidRPr="008B2EAD">
        <w:rPr>
          <w:lang w:val="ru-RU"/>
        </w:rPr>
        <w:t xml:space="preserve"> — для получения курсов валют</w:t>
      </w:r>
      <w:r w:rsidR="008B2EAD" w:rsidRPr="008B2EAD">
        <w:rPr>
          <w:lang w:val="ru-RU"/>
        </w:rPr>
        <w:t xml:space="preserve"> </w:t>
      </w:r>
      <w:r w:rsidRPr="008B2EAD">
        <w:rPr>
          <w:lang w:val="ru-RU"/>
        </w:rPr>
        <w:br/>
        <w:t xml:space="preserve">- </w:t>
      </w:r>
      <w:r>
        <w:t>API</w:t>
      </w:r>
      <w:r w:rsidRPr="008B2EAD">
        <w:rPr>
          <w:lang w:val="ru-RU"/>
        </w:rPr>
        <w:t>: Центробанк РФ (</w:t>
      </w:r>
      <w:r>
        <w:t>https</w:t>
      </w:r>
      <w:r w:rsidRPr="008B2EAD">
        <w:rPr>
          <w:lang w:val="ru-RU"/>
        </w:rPr>
        <w:t>://</w:t>
      </w:r>
      <w:r>
        <w:t>www</w:t>
      </w:r>
      <w:r w:rsidRPr="008B2EAD">
        <w:rPr>
          <w:lang w:val="ru-RU"/>
        </w:rPr>
        <w:t>.</w:t>
      </w:r>
      <w:proofErr w:type="spellStart"/>
      <w:r>
        <w:t>cbr</w:t>
      </w:r>
      <w:proofErr w:type="spellEnd"/>
      <w:r w:rsidRPr="008B2EAD">
        <w:rPr>
          <w:lang w:val="ru-RU"/>
        </w:rPr>
        <w:t>-</w:t>
      </w:r>
      <w:r>
        <w:t>xml</w:t>
      </w:r>
      <w:r w:rsidRPr="008B2EAD">
        <w:rPr>
          <w:lang w:val="ru-RU"/>
        </w:rPr>
        <w:t>-</w:t>
      </w:r>
      <w:r>
        <w:t>daily</w:t>
      </w:r>
      <w:r w:rsidRPr="008B2EAD">
        <w:rPr>
          <w:lang w:val="ru-RU"/>
        </w:rPr>
        <w:t>.</w:t>
      </w:r>
      <w:proofErr w:type="spellStart"/>
      <w:r>
        <w:t>ru</w:t>
      </w:r>
      <w:proofErr w:type="spellEnd"/>
      <w:r w:rsidRPr="008B2EAD">
        <w:rPr>
          <w:lang w:val="ru-RU"/>
        </w:rPr>
        <w:t>/</w:t>
      </w:r>
      <w:r>
        <w:t>daily</w:t>
      </w:r>
      <w:r w:rsidRPr="008B2EAD">
        <w:rPr>
          <w:lang w:val="ru-RU"/>
        </w:rPr>
        <w:t>_</w:t>
      </w:r>
      <w:proofErr w:type="spellStart"/>
      <w:r>
        <w:t>json</w:t>
      </w:r>
      <w:proofErr w:type="spellEnd"/>
      <w:r w:rsidRPr="008B2EAD">
        <w:rPr>
          <w:lang w:val="ru-RU"/>
        </w:rPr>
        <w:t>.</w:t>
      </w:r>
      <w:proofErr w:type="spellStart"/>
      <w:r>
        <w:t>js</w:t>
      </w:r>
      <w:proofErr w:type="spellEnd"/>
      <w:r w:rsidRPr="008B2EAD">
        <w:rPr>
          <w:lang w:val="ru-RU"/>
        </w:rPr>
        <w:t>)</w:t>
      </w:r>
    </w:p>
    <w:p w:rsidR="000656F2" w:rsidRPr="008B2EAD" w:rsidRDefault="00AE558D">
      <w:pPr>
        <w:pStyle w:val="21"/>
        <w:rPr>
          <w:lang w:val="ru-RU"/>
        </w:rPr>
      </w:pPr>
      <w:r w:rsidRPr="008B2EAD">
        <w:rPr>
          <w:lang w:val="ru-RU"/>
        </w:rPr>
        <w:t>Структура проекта:</w:t>
      </w:r>
    </w:p>
    <w:p w:rsidR="008B2EAD" w:rsidRDefault="00AE558D">
      <w:pPr>
        <w:rPr>
          <w:lang w:val="ru-RU"/>
        </w:rPr>
      </w:pPr>
      <w:r w:rsidRPr="008B2EAD">
        <w:rPr>
          <w:lang w:val="ru-RU"/>
        </w:rPr>
        <w:t xml:space="preserve">- </w:t>
      </w:r>
      <w:r w:rsidR="008B2EAD">
        <w:t>fin</w:t>
      </w:r>
      <w:r w:rsidR="008B2EAD" w:rsidRPr="008B2EAD">
        <w:rPr>
          <w:lang w:val="ru-RU"/>
        </w:rPr>
        <w:t>_</w:t>
      </w:r>
      <w:r>
        <w:t>bot</w:t>
      </w:r>
      <w:r w:rsidRPr="008B2EAD">
        <w:rPr>
          <w:lang w:val="ru-RU"/>
        </w:rPr>
        <w:t>.</w:t>
      </w:r>
      <w:proofErr w:type="spellStart"/>
      <w:r>
        <w:t>py</w:t>
      </w:r>
      <w:proofErr w:type="spellEnd"/>
      <w:r w:rsidRPr="008B2EAD">
        <w:rPr>
          <w:lang w:val="ru-RU"/>
        </w:rPr>
        <w:t xml:space="preserve"> — основной файл </w:t>
      </w:r>
      <w:r>
        <w:t>Telegram</w:t>
      </w:r>
      <w:r w:rsidRPr="008B2EAD">
        <w:rPr>
          <w:lang w:val="ru-RU"/>
        </w:rPr>
        <w:t>-бота, в котором обрабатываются команды и сообщения.</w:t>
      </w:r>
      <w:r w:rsidR="008B2EAD" w:rsidRPr="008B2EAD">
        <w:rPr>
          <w:lang w:val="ru-RU"/>
        </w:rPr>
        <w:t xml:space="preserve"> </w:t>
      </w:r>
    </w:p>
    <w:p w:rsidR="008B2EAD" w:rsidRPr="008B2EAD" w:rsidRDefault="008B2EAD">
      <w:pPr>
        <w:rPr>
          <w:lang w:val="ru-RU"/>
        </w:rPr>
      </w:pPr>
      <w:r w:rsidRPr="008B2EAD">
        <w:rPr>
          <w:lang w:val="ru-RU"/>
        </w:rPr>
        <w:t xml:space="preserve">- </w:t>
      </w:r>
      <w:r w:rsidRPr="008B2EAD">
        <w:t>requirements</w:t>
      </w:r>
      <w:r w:rsidRPr="008B2EAD">
        <w:rPr>
          <w:lang w:val="ru-RU"/>
        </w:rPr>
        <w:t>.</w:t>
      </w:r>
      <w:r w:rsidRPr="008B2EAD">
        <w:t>txt</w:t>
      </w:r>
    </w:p>
    <w:p w:rsidR="000656F2" w:rsidRPr="008B2EAD" w:rsidRDefault="00AE558D">
      <w:pPr>
        <w:pStyle w:val="21"/>
        <w:rPr>
          <w:lang w:val="ru-RU"/>
        </w:rPr>
      </w:pPr>
      <w:r w:rsidRPr="008B2EAD">
        <w:rPr>
          <w:lang w:val="ru-RU"/>
        </w:rPr>
        <w:lastRenderedPageBreak/>
        <w:t>Во</w:t>
      </w:r>
      <w:r w:rsidRPr="008B2EAD">
        <w:rPr>
          <w:lang w:val="ru-RU"/>
        </w:rPr>
        <w:t>зможности для доработки:</w:t>
      </w:r>
    </w:p>
    <w:p w:rsidR="000656F2" w:rsidRPr="008B2EAD" w:rsidRDefault="00AE558D">
      <w:pPr>
        <w:rPr>
          <w:lang w:val="ru-RU"/>
        </w:rPr>
      </w:pPr>
      <w:r w:rsidRPr="008B2EAD">
        <w:rPr>
          <w:lang w:val="ru-RU"/>
        </w:rPr>
        <w:t xml:space="preserve">- Добавить поддержку пользовательских валют (например, </w:t>
      </w:r>
      <w:proofErr w:type="spellStart"/>
      <w:r w:rsidRPr="008B2EAD">
        <w:rPr>
          <w:lang w:val="ru-RU"/>
        </w:rPr>
        <w:t>криптовалют</w:t>
      </w:r>
      <w:proofErr w:type="spellEnd"/>
      <w:r w:rsidRPr="008B2EAD">
        <w:rPr>
          <w:lang w:val="ru-RU"/>
        </w:rPr>
        <w:t>).</w:t>
      </w:r>
      <w:r w:rsidRPr="008B2EAD">
        <w:rPr>
          <w:lang w:val="ru-RU"/>
        </w:rPr>
        <w:br/>
        <w:t>- Сделать графики трат и доходов.</w:t>
      </w:r>
      <w:bookmarkStart w:id="0" w:name="_GoBack"/>
      <w:bookmarkEnd w:id="0"/>
      <w:r w:rsidR="008B2EAD" w:rsidRPr="008B2EAD">
        <w:rPr>
          <w:lang w:val="ru-RU"/>
        </w:rPr>
        <w:t xml:space="preserve"> </w:t>
      </w:r>
      <w:r w:rsidRPr="008B2EAD">
        <w:rPr>
          <w:lang w:val="ru-RU"/>
        </w:rPr>
        <w:br/>
        <w:t>- Добавить поддержку напоминаний о регулярных платежах.</w:t>
      </w:r>
    </w:p>
    <w:sectPr w:rsidR="000656F2" w:rsidRPr="008B2E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56F2"/>
    <w:rsid w:val="0015074B"/>
    <w:rsid w:val="0029639D"/>
    <w:rsid w:val="00326F90"/>
    <w:rsid w:val="008B2EAD"/>
    <w:rsid w:val="00AA1D8D"/>
    <w:rsid w:val="00AE55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0207B2"/>
  <w14:defaultImageDpi w14:val="300"/>
  <w15:docId w15:val="{DD609514-2D49-4681-8CBB-BFC0B862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E82EC5-02C9-4CF6-8492-F62D7473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Vova</cp:lastModifiedBy>
  <cp:revision>2</cp:revision>
  <dcterms:created xsi:type="dcterms:W3CDTF">2025-04-20T12:53:00Z</dcterms:created>
  <dcterms:modified xsi:type="dcterms:W3CDTF">2025-04-20T12:53:00Z</dcterms:modified>
  <cp:category/>
</cp:coreProperties>
</file>